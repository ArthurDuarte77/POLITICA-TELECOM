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NOBREAK -48V 30A 15A</w:t>
      </w:r>
    </w:p>
    <w:p>
      <w:r>
        <w:t>URL: https://produto.mercadolivre.com.br/MLB-3851974019-fonte-jfa-retificadora-nobreak-gerenciavel-48v30a15a-_JM?searchVariation=181680092810</w:t>
      </w:r>
    </w:p>
    <w:p>
      <w:r>
        <w:t>Nome: Fonte Jfa Retificadora Nobreak Gerenciável -48v/30a/15a</w:t>
      </w:r>
    </w:p>
    <w:p>
      <w:r>
        <w:t>Preço: 3750.0</w:t>
      </w:r>
    </w:p>
    <w:p>
      <w:r>
        <w:t>Preço Previsto: 3850</w:t>
      </w:r>
    </w:p>
    <w:p>
      <w:r>
        <w:t>Loja: NBSEG_</w:t>
      </w:r>
    </w:p>
    <w:p>
      <w:r>
        <w:t>Tipo: Premium</w:t>
      </w:r>
    </w:p>
    <w:p>
      <w:r>
        <w:t>Lugar: Jaú,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NOBREAK -48V 30A 15A</w:t>
      </w:r>
    </w:p>
    <w:p>
      <w:r>
        <w:t>URL: https://www.mercadolivre.com.br/fonte-jfa-retificadora-nobreak-gerenciavel-48v30a15a-cor-preto/p/MLB27758576</w:t>
      </w:r>
    </w:p>
    <w:p>
      <w:r>
        <w:t>Nome: Fonte Jfa Retificadora Nobreak Gerenciável -48v/30a/15a Cor Preto</w:t>
      </w:r>
    </w:p>
    <w:p>
      <w:r>
        <w:t>Preço: 3600.0</w:t>
      </w:r>
    </w:p>
    <w:p>
      <w:r>
        <w:t>Preço Previsto: 3850</w:t>
      </w:r>
    </w:p>
    <w:p>
      <w:r>
        <w:t>Loja: ESNETSEG</w:t>
      </w:r>
    </w:p>
    <w:p>
      <w:r>
        <w:t>Tipo: Premium</w:t>
      </w:r>
    </w:p>
    <w:p>
      <w:r>
        <w:t>Lugar: Apiacá, Espírito Santo.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