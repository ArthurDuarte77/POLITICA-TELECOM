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Modelo: FONTE NOBREAK -48V 15A 15A</w:t>
      </w:r>
    </w:p>
    <w:p>
      <w:r>
        <w:t>URL: https://produto.mercadolivre.com.br/MLB-3833030916-fonte-nobreak-retificadora-gerenciavel-48v15a15a-jfa-_JM</w:t>
      </w:r>
    </w:p>
    <w:p>
      <w:r>
        <w:t>Nome: Fonte Nobreak Retificadora Gerenciável -48v/15a/15a - Jfa</w:t>
      </w:r>
    </w:p>
    <w:p>
      <w:r>
        <w:t>Preço: 3349.0</w:t>
      </w:r>
    </w:p>
    <w:p>
      <w:r>
        <w:t>Preço Previsto: 3400</w:t>
      </w:r>
    </w:p>
    <w:p>
      <w:r>
        <w:t>Loja: Dino Telecom</w:t>
      </w:r>
    </w:p>
    <w:p>
      <w:r>
        <w:t>Tipo: Premium</w:t>
      </w:r>
    </w:p>
    <w:p>
      <w:r>
        <w:t>Lugar: Nova Iguaçu, Rio de Janeiro.</w:t>
      </w:r>
    </w:p>
    <w:p>
      <w:r>
        <w:t xml:space="preserve">Cupom: </w:t>
      </w:r>
    </w:p>
    <w:p>
      <w:r>
        <w:t>--------------------------------------------------------------------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