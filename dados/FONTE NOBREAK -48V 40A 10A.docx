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NOBREAK -48V 40A 10A</w:t>
      </w:r>
    </w:p>
    <w:p>
      <w:r>
        <w:t>URL: https://www.mercadolivre.com.br/fonte-nobreak-retificadora-gerenciavel-48v40a10a-jfa-cor-preto/p/MLB27461139</w:t>
      </w:r>
    </w:p>
    <w:p>
      <w:r>
        <w:t>Nome: Fonte Nobreak Retificadora Gerenciável -48v/40a/10a Jfa Cor Preto</w:t>
      </w:r>
    </w:p>
    <w:p>
      <w:r>
        <w:t>Preço: 3769.0</w:t>
      </w:r>
    </w:p>
    <w:p>
      <w:r>
        <w:t>Preço Previsto: 4100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NOBREAK -48V 40A 10A</w:t>
      </w:r>
    </w:p>
    <w:p>
      <w:r>
        <w:t>URL: https://produto.mercadolivre.com.br/MLB-3829357863-fonte-retificadora-nobreak-gerenciavel-48v40a10a-jfa-_JM</w:t>
      </w:r>
    </w:p>
    <w:p>
      <w:r>
        <w:t>Nome: Fonte Retificadora Nobreak Gerenciável -48v/40a/10a Jfa</w:t>
      </w:r>
    </w:p>
    <w:p>
      <w:r>
        <w:t>Preço: 3593.0</w:t>
      </w:r>
    </w:p>
    <w:p>
      <w:r>
        <w:t>Preço Previsto: 4100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NOBREAK -48V 40A 10A</w:t>
      </w:r>
    </w:p>
    <w:p>
      <w:r>
        <w:t>URL: https://produto.mercadolivre.com.br/MLB-4405062172-fonte-nobreak-retificadora-gerenciavel-48v40a10a-jfa-cor-_JM?searchVariation=181595297695</w:t>
      </w:r>
    </w:p>
    <w:p>
      <w:r>
        <w:t xml:space="preserve">Nome: Fonte Nobreak Retificadora Gerenciável -48v/40a/10a Jfa Cor </w:t>
      </w:r>
    </w:p>
    <w:p>
      <w:r>
        <w:t>Preço: 4083.0</w:t>
      </w:r>
    </w:p>
    <w:p>
      <w:r>
        <w:t>Preço Previsto: 4350</w:t>
      </w:r>
    </w:p>
    <w:p>
      <w:r>
        <w:t>Loja: LOJAGIBAPONTOCOM</w:t>
      </w:r>
    </w:p>
    <w:p>
      <w:r>
        <w:t>Tipo: Premium</w:t>
      </w:r>
    </w:p>
    <w:p>
      <w:r>
        <w:t>Lugar: Curitiba, Paraná.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NOBREAK -48V 40A 10A</w:t>
      </w:r>
    </w:p>
    <w:p>
      <w:r>
        <w:t>URL: https://produto.mercadolivre.com.br/MLB-2990609795-fonte-retificadora-nobreak-gerenciavel-48v40a10a-jfa-_JM</w:t>
      </w:r>
    </w:p>
    <w:p>
      <w:r>
        <w:t>Nome: Fonte Retificadora Nobreak Gerenciável -48v/40a/10a Jfa</w:t>
      </w:r>
    </w:p>
    <w:p>
      <w:r>
        <w:t>Preço: 3850.0</w:t>
      </w:r>
    </w:p>
    <w:p>
      <w:r>
        <w:t>Preço Previsto: 4350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NOBREAK -48V 40A 10A</w:t>
      </w:r>
    </w:p>
    <w:p>
      <w:r>
        <w:t>URL: https://produto.mercadolivre.com.br/MLB-3430596753-fonte-nobreak-retificadora-gerenciavel-48v40a10a-jfa-_JM</w:t>
      </w:r>
    </w:p>
    <w:p>
      <w:r>
        <w:t>Nome: Fonte Nobreak Retificadora Gerenciável -48v/40a/10a - Jfa</w:t>
      </w:r>
    </w:p>
    <w:p>
      <w:r>
        <w:t>Preço: 3999.0</w:t>
      </w:r>
    </w:p>
    <w:p>
      <w:r>
        <w:t>Preço Previsto: 4350</w:t>
      </w:r>
    </w:p>
    <w:p>
      <w:r>
        <w:t>Loja: Dino Telecom</w:t>
      </w:r>
    </w:p>
    <w:p>
      <w:r>
        <w:t>Tipo: Premium</w:t>
      </w:r>
    </w:p>
    <w:p>
      <w:r>
        <w:t>Lugar: Nova Iguaçu, Rio de Janeiro.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NOBREAK -48V 40A 10A</w:t>
      </w:r>
    </w:p>
    <w:p>
      <w:r>
        <w:t>URL: https://produto.mercadolivre.com.br/MLB-3964591370-fonte-nobreak-retificadora-gerenciavel-48v40a10a-jfa-_JM</w:t>
      </w:r>
    </w:p>
    <w:p>
      <w:r>
        <w:t>Nome: Fonte Nobreak Retificadora Gerenciável -48v/40a/10a - Jfa</w:t>
      </w:r>
    </w:p>
    <w:p>
      <w:r>
        <w:t>Preço: 3769.0</w:t>
      </w:r>
    </w:p>
    <w:p>
      <w:r>
        <w:t>Preço Previsto: 4100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