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INVERSOR OFF GRID SENOIDAL PURA JFA 3000W 48/220V C/ GER RACK</w:t>
      </w:r>
    </w:p>
    <w:p>
      <w:r>
        <w:t>URL: https://www.mercadolivre.com.br/inversor-senoidal-pura-jfa-3000w-48220v-ger-rack/p/MLB31190967</w:t>
      </w:r>
    </w:p>
    <w:p>
      <w:r>
        <w:t>Nome: Inversor Senoidal Pura Jfa 3000w 48/220v Ger Rack</w:t>
      </w:r>
    </w:p>
    <w:p>
      <w:r>
        <w:t>Preço: 5162.0</w:t>
      </w:r>
    </w:p>
    <w:p>
      <w:r>
        <w:t>Preço Previsto: 5800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