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Modelo: EQUALIZADOR PARA BANCO DE BATERIAS</w:t>
      </w:r>
    </w:p>
    <w:p>
      <w:r>
        <w:t>URL: https://produto.mercadolivre.com.br/MLB-3106868827-equalizador-para-banco-de-baterias-jfa-_JM</w:t>
      </w:r>
    </w:p>
    <w:p>
      <w:r>
        <w:t>Nome: Equalizador Para Banco De Baterias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https://produto.mercadolivre.com.br/MLB-3611214094-equalizador-para-banco-de-baterias-jfa-_JM</w:t>
      </w:r>
    </w:p>
    <w:p>
      <w:r>
        <w:t>Nome: Equalizador Para Banco De Baterias - Jfa</w:t>
      </w:r>
    </w:p>
    <w:p>
      <w:r>
        <w:t>Preço: 169.9</w:t>
      </w:r>
    </w:p>
    <w:p>
      <w:r>
        <w:t>Preço Previsto: 184</w:t>
      </w:r>
    </w:p>
    <w:p>
      <w:r>
        <w:t>Loja: Dino Telecom</w:t>
      </w:r>
    </w:p>
    <w:p>
      <w:r>
        <w:t>Tipo: Premium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https://produto.mercadolivre.com.br/MLB-4771719118-equalizador-de-baterias-jfa-video-aula-de-instalacogratis-_JM</w:t>
      </w:r>
    </w:p>
    <w:p>
      <w:r>
        <w:t>Nome: Equalizador De Baterias Jfa +vídeo Aula De Instalação gratis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https://produto.mercadolivre.com.br/MLB-3476589599-equalizador-balanceador-banco-de-baterias-jfa-_JM</w:t>
      </w:r>
    </w:p>
    <w:p>
      <w:r>
        <w:t>Nome: Equalizador Balanceador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https://produto.mercadolivre.com.br/MLB-3123230933-equalizador-e-balanceador-banco-de-baterias-24v-e-48v-jfa-_JM</w:t>
      </w:r>
    </w:p>
    <w:p>
      <w:r>
        <w:t>Nome: Equalizador E Balanceador Banco De Baterias 24v E 48v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 xml:space="preserve">Cupom: 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https://produto.mercadolivre.com.br/MLB-3692893226-kit-2-equalizador-balanceador-para-banco-de-baterias-jfa-_JM</w:t>
      </w:r>
    </w:p>
    <w:p>
      <w:r>
        <w:t>Nome: Kit 2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https://www.mercadolivre.com.br/kit-3-equalizador-balanceador-para-banco-de-baterias-jfa-12v24v/p/MLB32314837</w:t>
      </w:r>
    </w:p>
    <w:p>
      <w:r>
        <w:t>Nome: Kit 3 Equalizador Balanceador Para Banco De Baterias - Jfa 12v/24v</w:t>
      </w:r>
    </w:p>
    <w:p>
      <w:r>
        <w:t>Preço: 147.33</w:t>
      </w:r>
    </w:p>
    <w:p>
      <w:r>
        <w:t>Preço Previsto: 169</w:t>
      </w:r>
    </w:p>
    <w:p>
      <w:r>
        <w:t>Loja: MOTORSHOP1</w:t>
      </w:r>
    </w:p>
    <w:p>
      <w:r>
        <w:t>Tipo: Clássico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https://produto.mercadolivre.com.br/MLB-4314058136-kit-2-equalizador-balanceador-para-banco-de-baterias-jfa-_JM</w:t>
      </w:r>
    </w:p>
    <w:p>
      <w:r>
        <w:t>Nome: Kit 2 Equalizador Balanceador Para Banco De Baterias - Jfa</w:t>
      </w:r>
    </w:p>
    <w:p>
      <w:r>
        <w:t>Preço: 169.9</w:t>
      </w:r>
    </w:p>
    <w:p>
      <w:r>
        <w:t>Preço Previsto: 184</w:t>
      </w:r>
    </w:p>
    <w:p>
      <w:r>
        <w:t>Loja: ATACADÃO.MIX</w:t>
      </w:r>
    </w:p>
    <w:p>
      <w:r>
        <w:t>Tipo: Premium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https://produto.mercadolivre.com.br/MLB-4369721446-kit-2-equalizador-balanceador-para-banco-de-baterias-jfa-_JM</w:t>
      </w:r>
    </w:p>
    <w:p>
      <w:r>
        <w:t>Nome: Kit 2 Equalizador Balanceador Para Banco De Baterias - Jfa</w:t>
      </w:r>
    </w:p>
    <w:p>
      <w:r>
        <w:t>Preço: 183.0</w:t>
      </w:r>
    </w:p>
    <w:p>
      <w:r>
        <w:t>Preço Previsto: 184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https://produto.mercadolivre.com.br/MLB-3568291729-kit-3-equalizador-balanceador-para-banco-de-baterias-jfa-_JM</w:t>
      </w:r>
    </w:p>
    <w:p>
      <w:r>
        <w:t>Nome: Kit 3 Equalizador Balanceador Para Banco De Baterias - Jfa</w:t>
      </w:r>
    </w:p>
    <w:p>
      <w:r>
        <w:t>Preço: 183.33</w:t>
      </w:r>
    </w:p>
    <w:p>
      <w:r>
        <w:t>Preço Previsto: 184</w:t>
      </w:r>
    </w:p>
    <w:p>
      <w:r>
        <w:t>Loja: MOTORSHOP1</w:t>
      </w:r>
    </w:p>
    <w:p>
      <w:r>
        <w:t>Tipo: Premium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https://produto.mercadolivre.com.br/MLB-4314059660-kit-3-equalizador-balanceador-para-banco-de-baterias-jfa-_JM</w:t>
      </w:r>
    </w:p>
    <w:p>
      <w:r>
        <w:t>Nome: Kit 3 Equalizador Balanceador Para Banco De Baterias - Jfa</w:t>
      </w:r>
    </w:p>
    <w:p>
      <w:r>
        <w:t>Preço: 166.0</w:t>
      </w:r>
    </w:p>
    <w:p>
      <w:r>
        <w:t>Preço Previsto: 169</w:t>
      </w:r>
    </w:p>
    <w:p>
      <w:r>
        <w:t>Loja: ATACADÃO.MIX</w:t>
      </w:r>
    </w:p>
    <w:p>
      <w:r>
        <w:t>Tipo: Clássico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https://produto.mercadolivre.com.br/MLB-4287268326-equalizador-balanceado-para-banco-de-baterias-jfa-kit-3-unid-_JM</w:t>
      </w:r>
    </w:p>
    <w:p>
      <w:r>
        <w:t>Nome: Equalizador Balanceado Para Banco De Baterias Jfa Kit 3 Unid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https://produto.mercadolivre.com.br/MLB-3709531546-kit-3-equalizador-balanceador-para-banco-de-baterias-jfa-_JM</w:t>
      </w:r>
    </w:p>
    <w:p>
      <w:r>
        <w:t>Nome: Kit 3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3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https://produto.mercadolivre.com.br/MLB-3705598730-kit-5-equalizador-balanceador-para-banco-de-baterias-jfa-_JM</w:t>
      </w:r>
    </w:p>
    <w:p>
      <w:r>
        <w:t>Nome: Kit 5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https://produto.mercadolivre.com.br/MLB-3539491467-equalizador-e-balanceado-banco-de-baterias-jfa-kit-7-unid-_JM</w:t>
      </w:r>
    </w:p>
    <w:p>
      <w:r>
        <w:t>Nome: Equalizador E Balanceado Banco De Baterias Jfa Kit 7 Unid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7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https://produto.mercadolivre.com.br/MLB-3765889078-kit-6-equalizador-para-banco-de-baterias-jfa-_JM</w:t>
      </w:r>
    </w:p>
    <w:p>
      <w:r>
        <w:t>Nome: Kit 6 Equalizador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6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https://produto.mercadolivre.com.br/MLB-3709521560-kit-6-equalizador-balanceador-para-banco-de-baterias-jfa-_JM</w:t>
      </w:r>
    </w:p>
    <w:p>
      <w:r>
        <w:t>Nome: Kit 6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6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https://produto.mercadolivre.com.br/MLB-4631283716-kit-5-equalizador-balanceador-para-banco-de-baterias-jfa-_JM</w:t>
      </w:r>
    </w:p>
    <w:p>
      <w:r>
        <w:t>Nome: Kit 5 Equalizador Balanceador Para Banco De Baterias - Jfa</w:t>
      </w:r>
    </w:p>
    <w:p>
      <w:r>
        <w:t>Preço: 180.0</w:t>
      </w:r>
    </w:p>
    <w:p>
      <w:r>
        <w:t>Preço Previsto: 184</w:t>
      </w:r>
    </w:p>
    <w:p>
      <w:r>
        <w:t>Loja: Motor Shop</w:t>
      </w:r>
    </w:p>
    <w:p>
      <w:r>
        <w:t>Tipo: Premium</w:t>
      </w:r>
    </w:p>
    <w:p>
      <w:r>
        <w:t>Lugar: Pedra branca, Ceará.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https://produto.mercadolivre.com.br/MLB-3794053300-kit-5-equalizador-balanceador-para-banco-de-baterias-jfa-_JM</w:t>
      </w:r>
    </w:p>
    <w:p>
      <w:r>
        <w:t>Nome: Kit 5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5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https://produto.mercadolivre.com.br/MLB-3539530397-equalizador-e-balanceado-banco-de-baterias-jfa-kit-8-unid-_JM</w:t>
      </w:r>
    </w:p>
    <w:p>
      <w:r>
        <w:t>Nome: Equalizador E Balanceado Banco De Baterias Jfa Kit 8 Unid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8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https://produto.mercadolivre.com.br/MLB-3375012889-kit-2-equalizador-balanceador-para-banco-de-baterias-jfa-_JM</w:t>
      </w:r>
    </w:p>
    <w:p>
      <w:r>
        <w:t>Nome: Kit 2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2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https://produto.mercadolivre.com.br/MLB-4284143434-kit-10-equalizador-balanceador-para-banco-de-baterias-jfa-_JM</w:t>
      </w:r>
    </w:p>
    <w:p>
      <w:r>
        <w:t>Nome: Kit 10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Dino Telecom</w:t>
      </w:r>
    </w:p>
    <w:p>
      <w:r>
        <w:t>Tipo: Clássico</w:t>
      </w:r>
    </w:p>
    <w:p>
      <w:r>
        <w:t>Lugar: Nova Iguaçu, Rio de Janeiro.</w:t>
      </w:r>
    </w:p>
    <w:p>
      <w:r>
        <w:t>Cupom: KIT: 10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https://produto.mercadolivre.com.br/MLB-3539489473-equalizador-e-balanceado-banco-de-baterias-jfa-kit-10-unid-_JM</w:t>
      </w:r>
    </w:p>
    <w:p>
      <w:r>
        <w:t>Nome: Equalizador E Balanceado Banco De Baterias Jfa Kit 10 Unid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10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https://produto.mercadolivre.com.br/MLB-3539543803-equalizador-e-balanceado-banco-de-baterias-jfa-kit-9-unid-_JM</w:t>
      </w:r>
    </w:p>
    <w:p>
      <w:r>
        <w:t>Nome: Equalizador E Balanceado Banco De Baterias Jfa Kit 9 Unid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9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https://produto.mercadolivre.com.br/MLB-3709567134-kit-4-equalizador-balanceador-para-banco-de-baterias-jfa-_JM</w:t>
      </w:r>
    </w:p>
    <w:p>
      <w:r>
        <w:t>Nome: Kit 4 Equalizador Balanceador Para Banco De Baterias - Jfa</w:t>
      </w:r>
    </w:p>
    <w:p>
      <w:r>
        <w:t>Preço: 165.0</w:t>
      </w:r>
    </w:p>
    <w:p>
      <w:r>
        <w:t>Preço Previsto: 169</w:t>
      </w:r>
    </w:p>
    <w:p>
      <w:r>
        <w:t>Loja: PLAYNETWORK TECNOLOGIA</w:t>
      </w:r>
    </w:p>
    <w:p>
      <w:r>
        <w:t>Tipo: Clássico</w:t>
      </w:r>
    </w:p>
    <w:p>
      <w:r>
        <w:t>Lugar: Praia Grande, São Paulo.</w:t>
      </w:r>
    </w:p>
    <w:p>
      <w:r>
        <w:t>Cupom: KIT: 4 UNIDADES</w:t>
      </w:r>
    </w:p>
    <w:p>
      <w:r>
        <w:t>--------------------------------------------------------------------</w:t>
      </w:r>
    </w:p>
    <w:p/>
    <w:p>
      <w:r>
        <w:t>Modelo: EQUALIZADOR PARA BANCO DE BATERIAS</w:t>
      </w:r>
    </w:p>
    <w:p>
      <w:r>
        <w:t>URL: https://produto.mercadolivre.com.br/MLB-3549024903-kit-3-equalizador-balanceador-para-banco-de-baterias-jfa-_JM</w:t>
      </w:r>
    </w:p>
    <w:p>
      <w:r>
        <w:t>Nome: Kit 3 Equalizador Balanceador Para Banco De Baterias - Jfa</w:t>
      </w:r>
    </w:p>
    <w:p>
      <w:r>
        <w:t>Preço: 166.33</w:t>
      </w:r>
    </w:p>
    <w:p>
      <w:r>
        <w:t>Preço Previsto: 184</w:t>
      </w:r>
    </w:p>
    <w:p>
      <w:r>
        <w:t>Loja: ATACADÃO.MIX</w:t>
      </w:r>
    </w:p>
    <w:p>
      <w:r>
        <w:t>Tipo: Premium</w:t>
      </w:r>
    </w:p>
    <w:p>
      <w:r>
        <w:t>Lugar: Sacramento, Minas Gerais.</w:t>
      </w:r>
    </w:p>
    <w:p>
      <w:r>
        <w:t>Cupom: KIT: 3 UNIDADES</w:t>
      </w:r>
    </w:p>
    <w:p>
      <w:r>
        <w:t>--------------------------------------------------------------------</w:t>
      </w:r>
    </w:p>
    <w:p/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