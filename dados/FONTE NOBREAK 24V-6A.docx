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NOBREAK 24V/6A</w:t>
      </w:r>
    </w:p>
    <w:p>
      <w:r>
        <w:t>URL: https://produto.mercadolivre.com.br/MLB-3387302349-fonte-nobreak-retificadora-24v6a-rack-ou-bancada-jfa-_JM</w:t>
      </w:r>
    </w:p>
    <w:p>
      <w:r>
        <w:t>Nome: Fonte Nobreak Retificadora 24v/6a Rack Ou Bancada - Jfa</w:t>
      </w:r>
    </w:p>
    <w:p>
      <w:r>
        <w:t>Preço: 599.9</w:t>
      </w:r>
    </w:p>
    <w:p>
      <w:r>
        <w:t>Preço Previsto: 620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