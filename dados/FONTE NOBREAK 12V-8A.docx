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NOBREAK 12V/8A</w:t>
      </w:r>
    </w:p>
    <w:p>
      <w:r>
        <w:t>URL: https://www.mercadolivre.com.br/fonte-nobreak-retificadora-12v8a-jfa/p/MLB22801014</w:t>
      </w:r>
    </w:p>
    <w:p>
      <w:r>
        <w:t>Nome: Fonte Nobreak Retificadora 12v8a Jfa</w:t>
      </w:r>
    </w:p>
    <w:p>
      <w:r>
        <w:t>Preço: 617.0</w:t>
      </w:r>
    </w:p>
    <w:p>
      <w:r>
        <w:t>Preço Previsto: 620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