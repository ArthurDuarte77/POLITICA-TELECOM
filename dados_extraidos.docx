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*PLAYNETWORK TECNOLOGIA*</w:t>
      </w:r>
    </w:p>
    <w:p>
      <w:pPr>
        <w:ind w:left="720"/>
      </w:pPr>
      <w:r>
        <w:t>EQUALIZADOR PARA BANCO DE BATERIAS -   PLAYNETWORK TECNOLOGIA – Praia Grande, São Paulo. – PreçoAnúncio: R$ 165.0 – Preço Política: R$ 184 (Premium) https://produto.mercadolivre.com.br/MLB-3106839437-equalizador-e-balanceador-de-baterias-solar-off-grid-jfa-_JM</w:t>
        <w:br/>
      </w:r>
    </w:p>
    <w:p>
      <w:pPr>
        <w:ind w:left="720"/>
      </w:pPr>
      <w:r>
        <w:t>EQUALIZADOR PARA BANCO DE BATERIAS -   PLAYNETWORK TECNOLOGIA – Praia Grande, São Paulo. – PreçoAnúncio: R$ 169.9 – Preço Política: R$ 184 (Premium) https://produto.mercadolivre.com.br/MLB-3106892404-equalizador-para-banco-de-baterias-solar-jfa-_JM</w:t>
        <w:br/>
      </w:r>
    </w:p>
    <w:p>
      <w:pPr>
        <w:ind w:left="720"/>
      </w:pPr>
      <w:r>
        <w:t>EQUALIZADOR PARA BANCO DE BATERIAS -   PLAYNETWORK TECNOLOGIA – Praia Grande, São Paulo. – PreçoAnúncio: R$ 169.9 – Preço Política: R$ 184 (Premium) https://produto.mercadolivre.com.br/MLB-4771655722-equalizador-de-baterias-jfa-video-aula-de-instalacogratis-_JM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https://produto.mercadolivre.com.br/MLB-4771719118-equalizador-de-baterias-jfa-video-aula-de-instalacogratis-_JM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https://produto.mercadolivre.com.br/MLB-3123230933-equalizador-e-balanceador-banco-de-baterias-24v-e-48v-jfa-_JM</w:t>
        <w:br/>
      </w:r>
    </w:p>
    <w:p>
      <w:pPr>
        <w:ind w:left="720"/>
      </w:pPr>
      <w:r>
        <w:t>EQUALIZADOR PARA BANCO DE BATERIAS -   PLAYNETWORK TECNOLOGIA – Praia Grande, São Paulo. – PreçoAnúncio: R$ 165.0 – Preço Política: R$ 169 (Clássico) https://produto.mercadolivre.com.br/MLB-3106868827-equalizador-para-banco-de-baterias-jfa-_JM</w:t>
        <w:br/>
      </w:r>
    </w:p>
    <w:p>
      <w:pPr>
        <w:ind w:left="720"/>
      </w:pPr>
      <w:r>
        <w:t>EQUALIZADOR PARA BANCO DE BATERIAS - KIT: 2 UNIDADES  PLAYNETWORK TECNOLOGIA – Praia Grande, São Paulo. – PreçoAnúncio: R$ 160.0 – Preço Política: R$ 184 (Premium) https://produto.mercadolivre.com.br/MLB-3709529376-kit-2-equalizador-balanceador-para-banco-de-baterias-jfa-_JM</w:t>
        <w:br/>
      </w:r>
    </w:p>
    <w:p>
      <w:pPr>
        <w:ind w:left="720"/>
      </w:pPr>
      <w:r>
        <w:t>EQUALIZADOR PARA BANCO DE BATERIAS - KIT: 3 UNIDADES  PLAYNETWORK TECNOLOGIA – Praia Grande, São Paulo. – PreçoAnúncio: R$ 157.5 – Preço Política: R$ 169 (Clássico) https://produto.mercadolivre.com.br/MLB-4287268326-equalizador-balanceado-para-banco-de-baterias-jfa-kit-3-unid-_JM</w:t>
        <w:br/>
      </w:r>
    </w:p>
    <w:p>
      <w:pPr>
        <w:ind w:left="720"/>
      </w:pPr>
      <w:r>
        <w:t>EQUALIZADOR PARA BANCO DE BATERIAS - KIT: 5 UNIDADES  PLAYNETWORK TECNOLOGIA – Praia Grande, São Paulo. – PreçoAnúncio: R$ 157.5 – Preço Política: R$ 169 (Clássico) https://produto.mercadolivre.com.br/MLB-3794053300-kit-5-equalizador-balanceador-para-banco-de-baterias-jfa-_JM</w:t>
        <w:br/>
      </w:r>
    </w:p>
    <w:p>
      <w:pPr>
        <w:ind w:left="720"/>
      </w:pPr>
      <w:r>
        <w:t>EQUALIZADOR PARA BANCO DE BATERIAS - KIT: 4 UNIDADES  PLAYNETWORK TECNOLOGIA – Praia Grande, São Paulo. – PreçoAnúncio: R$ 160.0 – Preço Política: R$ 184 (Premium) https://produto.mercadolivre.com.br/MLB-3374966525-kit-4-equalizador-balanceador-para-banco-de-baterias-jfa-_JM</w:t>
        <w:br/>
      </w:r>
    </w:p>
    <w:p>
      <w:pPr>
        <w:ind w:left="720"/>
      </w:pPr>
      <w:r>
        <w:t>EQUALIZADOR PARA BANCO DE BATERIAS - KIT: 9 UNIDADES  PLAYNETWORK TECNOLOGIA – Praia Grande, São Paulo. – PreçoAnúncio: R$ 157.44 – Preço Política: R$ 169 (Clássico) https://produto.mercadolivre.com.br/MLB-3539543803-equalizador-e-balanceado-banco-de-baterias-jfa-kit-9-unid-_JM</w:t>
        <w:br/>
      </w:r>
    </w:p>
    <w:p>
      <w:pPr>
        <w:ind w:left="720"/>
      </w:pPr>
      <w:r>
        <w:t>EQUALIZADOR PARA BANCO DE BATERIAS - KIT: 8 UNIDADES  PLAYNETWORK TECNOLOGIA – Praia Grande, São Paulo. – PreçoAnúncio: R$ 157.5 – Preço Política: R$ 169 (Clássico) https://produto.mercadolivre.com.br/MLB-3539530397-equalizador-e-balanceado-banco-de-baterias-jfa-kit-8-unid-_JM</w:t>
        <w:br/>
      </w:r>
    </w:p>
    <w:p>
      <w:pPr>
        <w:ind w:left="720"/>
      </w:pPr>
      <w:r>
        <w:t>EQUALIZADOR PARA BANCO DE BATERIAS - KIT: 7 UNIDADES  PLAYNETWORK TECNOLOGIA – Praia Grande, São Paulo. – PreçoAnúncio: R$ 160.0 – Preço Política: R$ 184 (Premium) https://produto.mercadolivre.com.br/MLB-4287346130-equalizador-para-banco-de-baterias-solar-jfa-kit-7-unidades-_JM</w:t>
        <w:br/>
      </w:r>
    </w:p>
    <w:p>
      <w:pPr>
        <w:ind w:left="720"/>
      </w:pPr>
      <w:r>
        <w:t>EQUALIZADOR PARA BANCO DE BATERIAS - KIT: 7 UNIDADES  PLAYNETWORK TECNOLOGIA – Praia Grande, São Paulo. – PreçoAnúncio: R$ 157.43 – Preço Política: R$ 169 (Clássico) https://produto.mercadolivre.com.br/MLB-3539491467-equalizador-e-balanceado-banco-de-baterias-jfa-kit-7-unid-_JM</w:t>
        <w:br/>
      </w:r>
    </w:p>
    <w:p>
      <w:pPr>
        <w:ind w:left="720"/>
      </w:pPr>
      <w:r>
        <w:t>EQUALIZADOR PARA BANCO DE BATERIAS - KIT: 9 UNIDADES  PLAYNETWORK TECNOLOGIA – Praia Grande, São Paulo. – PreçoAnúncio: R$ 160.0 – Preço Política: R$ 184 (Premium) https://produto.mercadolivre.com.br/MLB-4287309458-equalizador-balanceado-para-banco-de-baterias-jfa-kit-9-unid-_JM</w:t>
        <w:br/>
      </w:r>
    </w:p>
    <w:p>
      <w:pPr>
        <w:ind w:left="720"/>
      </w:pPr>
      <w:r>
        <w:t>EQUALIZADOR PARA BANCO DE BATERIAS - KIT: 6 UNIDADES  PLAYNETWORK TECNOLOGIA – Praia Grande, São Paulo. – PreçoAnúncio: R$ 157.5 – Preço Política: R$ 169 (Clássico) https://produto.mercadolivre.com.br/MLB-3709521560-kit-6-equalizador-balanceador-para-banco-de-baterias-jfa-_JM</w:t>
        <w:br/>
      </w:r>
    </w:p>
    <w:p>
      <w:pPr>
        <w:ind w:left="720"/>
      </w:pPr>
      <w:r>
        <w:t>EQUALIZADOR PARA BANCO DE BATERIAS - KIT: 10 UNIDADES  PLAYNETWORK TECNOLOGIA – Praia Grande, São Paulo. – PreçoAnúncio: R$ 157.5 – Preço Política: R$ 169 (Clássico) https://produto.mercadolivre.com.br/MLB-3539489473-equalizador-e-balanceado-banco-de-baterias-jfa-kit-10-unid-_JM</w:t>
        <w:br/>
      </w:r>
    </w:p>
    <w:p>
      <w:pPr>
        <w:ind w:left="720"/>
      </w:pPr>
      <w:r>
        <w:t>EQUALIZADOR PARA BANCO DE BATERIAS - KIT: 2 UNIDADES  PLAYNETWORK TECNOLOGIA – Praia Grande, São Paulo. – PreçoAnúncio: R$ 157.5 – Preço Política: R$ 169 (Clássico) https://produto.mercadolivre.com.br/MLB-3375012889-kit-2-equalizador-balanceador-para-banco-de-baterias-jfa-_JM</w:t>
        <w:br/>
      </w:r>
    </w:p>
    <w:p>
      <w:pPr>
        <w:ind w:left="720"/>
      </w:pPr>
      <w:r>
        <w:t>EQUALIZADOR PARA BANCO DE BATERIAS - KIT: 5 UNIDADES  PLAYNETWORK TECNOLOGIA – Praia Grande, São Paulo. – PreçoAnúncio: R$ 160.0 – Preço Política: R$ 184 (Premium) https://produto.mercadolivre.com.br/MLB-3709457608-kit-5-equalizador-balanceador-para-banco-de-baterias-jfa-_JM</w:t>
        <w:br/>
      </w:r>
    </w:p>
    <w:p>
      <w:pPr>
        <w:ind w:left="720"/>
      </w:pPr>
      <w:r>
        <w:t>EQUALIZADOR PARA BANCO DE BATERIAS - KIT: 4 UNIDADES  PLAYNETWORK TECNOLOGIA – Praia Grande, São Paulo. – PreçoAnúncio: R$ 157.5 – Preço Política: R$ 169 (Clássico) https://produto.mercadolivre.com.br/MLB-3709567134-kit-4-equalizador-balanceador-para-banco-de-baterias-jfa-_JM</w:t>
        <w:br/>
      </w:r>
    </w:p>
    <w:p>
      <w:pPr>
        <w:ind w:left="720"/>
      </w:pPr>
      <w:r>
        <w:t>FONTE NOBREAK 12V/8A -   PLAYNETWORK TECNOLOGIA – Praia Grande, São Paulo. – PreçoAnúncio: R$ 617.0 – Preço Política: R$ 620 (Premium) https://www.mercadolivre.com.br/fonte-nobreak-retificadora-12v8a-jfa/p/MLB22801014</w:t>
        <w:br/>
      </w:r>
    </w:p>
    <w:p>
      <w:r>
        <w:rPr>
          <w:b/>
        </w:rPr>
        <w:t>*EQUIPAMENTOSFIBRA41996469214*</w:t>
      </w:r>
    </w:p>
    <w:p>
      <w:pPr>
        <w:ind w:left="720"/>
      </w:pPr>
      <w:r>
        <w:t>EQUALIZADOR PARA BANCO DE BATERIAS -   EQUIPAMENTOSFIBRA41996469214 – Curitiba, Paraná. – PreçoAnúncio: R$ 165.25 – Preço Política: R$ 169 (Clássico) https://produto.mercadolivre.com.br/MLB-4585042250-equalizador-balanceador-para-banco-de-baterias-jfa-_JM</w:t>
        <w:br/>
      </w:r>
    </w:p>
    <w:p>
      <w:r>
        <w:rPr>
          <w:b/>
        </w:rPr>
        <w:t>*Dino Telecom*</w:t>
      </w:r>
    </w:p>
    <w:p>
      <w:pPr>
        <w:ind w:left="720"/>
      </w:pPr>
      <w:r>
        <w:t>EQUALIZADOR PARA BANCO DE BATERIAS -   Dino Telecom – Nova Iguaçu, Rio de Janeiro. – PreçoAnúncio: R$ 165.0 – Preço Política: R$ 169 (Clássico) https://produto.mercadolivre.com.br/MLB-3476589599-equalizador-balanceador-banco-de-baterias-jfa-_JM</w:t>
        <w:br/>
      </w:r>
    </w:p>
    <w:p>
      <w:pPr>
        <w:ind w:left="720"/>
      </w:pPr>
      <w:r>
        <w:t>EQUALIZADOR PARA BANCO DE BATERIAS -   Dino Telecom – Nova Iguaçu, Rio de Janeiro. – PreçoAnúncio: R$ 169.9 – Preço Política: R$ 184 (Premium) https://produto.mercadolivre.com.br/MLB-3611214094-equalizador-para-banco-de-baterias-jfa-_JM</w:t>
        <w:br/>
      </w:r>
    </w:p>
    <w:p>
      <w:pPr>
        <w:ind w:left="720"/>
      </w:pPr>
      <w:r>
        <w:t>EQUALIZADOR PARA BANCO DE BATERIAS - KIT: 2 UNIDADES  Dino Telecom – Nova Iguaçu, Rio de Janeiro. – PreçoAnúncio: R$ 165.0 – Preço Política: R$ 169 (Clássico) https://produto.mercadolivre.com.br/MLB-3692893226-kit-2-equalizador-balanceador-para-banco-de-baterias-jfa-_JM</w:t>
        <w:br/>
      </w:r>
    </w:p>
    <w:p>
      <w:pPr>
        <w:ind w:left="720"/>
      </w:pPr>
      <w:r>
        <w:t>EQUALIZADOR PARA BANCO DE BATERIAS - KIT: 3 UNIDADES  Dino Telecom – Nova Iguaçu, Rio de Janeiro. – PreçoAnúncio: R$ 165.0 – Preço Política: R$ 169 (Clássico) https://produto.mercadolivre.com.br/MLB-3709531546-kit-3-equalizador-balanceador-para-banco-de-baterias-jfa-_JM</w:t>
        <w:br/>
      </w:r>
    </w:p>
    <w:p>
      <w:pPr>
        <w:ind w:left="720"/>
      </w:pPr>
      <w:r>
        <w:t>EQUALIZADOR PARA BANCO DE BATERIAS - KIT: 5 UNIDADES  Dino Telecom – Nova Iguaçu, Rio de Janeiro. – PreçoAnúncio: R$ 165.0 – Preço Política: R$ 169 (Clássico) https://produto.mercadolivre.com.br/MLB-3705598730-kit-5-equalizador-balanceador-para-banco-de-baterias-jfa-_JM</w:t>
        <w:br/>
      </w:r>
    </w:p>
    <w:p>
      <w:pPr>
        <w:ind w:left="720"/>
      </w:pPr>
      <w:r>
        <w:t>EQUALIZADOR PARA BANCO DE BATERIAS - KIT: 6 UNIDADES  Dino Telecom – Nova Iguaçu, Rio de Janeiro. – PreçoAnúncio: R$ 165.0 – Preço Política: R$ 169 (Clássico) https://produto.mercadolivre.com.br/MLB-3765889078-kit-6-equalizador-para-banco-de-baterias-jfa-_JM</w:t>
        <w:br/>
      </w:r>
    </w:p>
    <w:p>
      <w:pPr>
        <w:ind w:left="720"/>
      </w:pPr>
      <w:r>
        <w:t>EQUALIZADOR PARA BANCO DE BATERIAS - KIT: 10 UNIDADES  Dino Telecom – Nova Iguaçu, Rio de Janeiro. – PreçoAnúncio: R$ 165.0 – Preço Política: R$ 169 (Clássico) https://produto.mercadolivre.com.br/MLB-4284143434-kit-10-equalizador-balanceador-para-banco-de-baterias-jfa-_JM</w:t>
        <w:br/>
      </w:r>
    </w:p>
    <w:p>
      <w:pPr>
        <w:ind w:left="720"/>
      </w:pPr>
      <w:r>
        <w:t>FONTE NOBREAK 24V/6A -   Dino Telecom – Nova Iguaçu, Rio de Janeiro. – PreçoAnúncio: R$ 599.9 – Preço Política: R$ 620 (Premium) https://produto.mercadolivre.com.br/MLB-3387302349-fonte-nobreak-retificadora-24v6a-rack-ou-bancada-jfa-_JM</w:t>
        <w:br/>
      </w:r>
    </w:p>
    <w:p>
      <w:pPr>
        <w:ind w:left="720"/>
      </w:pPr>
      <w:r>
        <w:t>FONTE NOBREAK -48V 15A -   Dino Telecom – Nova Iguaçu, Rio de Janeiro. – PreçoAnúncio: R$ 3349.0 – Preço Política: R$ 3400 (Premium) https://produto.mercadolivre.com.br/MLB-3833030916-fonte-nobreak-retificadora-gerenciavel-48v15a15a-jfa-_JM</w:t>
        <w:br/>
      </w:r>
    </w:p>
    <w:p>
      <w:r>
        <w:rPr>
          <w:b/>
        </w:rPr>
        <w:t>*ATACADÃO.MIX*</w:t>
      </w:r>
    </w:p>
    <w:p>
      <w:pPr>
        <w:ind w:left="720"/>
      </w:pPr>
      <w:r>
        <w:t>EQUALIZADOR PARA BANCO DE BATERIAS - KIT: 2 UNIDADES  ATACADÃO.MIX – Sacramento, Minas Gerais. – PreçoAnúncio: R$ 169.9 – Preço Política: R$ 184 (Premium) https://produto.mercadolivre.com.br/MLB-4314058136-kit-2-equalizador-balanceador-para-banco-de-baterias-jfa-_JM</w:t>
        <w:br/>
      </w:r>
    </w:p>
    <w:p>
      <w:pPr>
        <w:ind w:left="720"/>
      </w:pPr>
      <w:r>
        <w:t>EQUALIZADOR PARA BANCO DE BATERIAS - KIT: 3 UNIDADES  ATACADÃO.MIX – Sacramento, Minas Gerais. – PreçoAnúncio: R$ 166.0 – Preço Política: R$ 169 (Clássico) https://produto.mercadolivre.com.br/MLB-4314059660-kit-3-equalizador-balanceador-para-banco-de-baterias-jfa-_JM</w:t>
        <w:br/>
      </w:r>
    </w:p>
    <w:p>
      <w:pPr>
        <w:ind w:left="720"/>
      </w:pPr>
      <w:r>
        <w:t>EQUALIZADOR PARA BANCO DE BATERIAS - KIT: 3 UNIDADES  ATACADÃO.MIX – Sacramento, Minas Gerais. – PreçoAnúncio: R$ 166.33 – Preço Política: R$ 184 (Premium) https://produto.mercadolivre.com.br/MLB-3549024903-kit-3-equalizador-balanceador-para-banco-de-baterias-jfa-_JM</w:t>
        <w:br/>
      </w:r>
    </w:p>
    <w:p>
      <w:r>
        <w:rPr>
          <w:b/>
        </w:rPr>
        <w:t>*MOTORSHOP1*</w:t>
      </w:r>
    </w:p>
    <w:p>
      <w:pPr>
        <w:ind w:left="720"/>
      </w:pPr>
      <w:r>
        <w:t>EQUALIZADOR PARA BANCO DE BATERIAS - KIT: 2 UNIDADES  MOTORSHOP1 – Sacramento, Minas Gerais. – PreçoAnúncio: R$ 183.0 – Preço Política: R$ 184 (Premium) https://produto.mercadolivre.com.br/MLB-4369721446-kit-2-equalizador-balanceador-para-banco-de-baterias-jfa-_JM</w:t>
        <w:br/>
      </w:r>
    </w:p>
    <w:p>
      <w:pPr>
        <w:ind w:left="720"/>
      </w:pPr>
      <w:r>
        <w:t>EQUALIZADOR PARA BANCO DE BATERIAS - KIT: 3 UNIDADES  MOTORSHOP1 – Sacramento, Minas Gerais. – PreçoAnúncio: R$ 183.33 – Preço Política: R$ 184 (Premium) https://produto.mercadolivre.com.br/MLB-3568291729-kit-3-equalizador-balanceador-para-banco-de-baterias-jfa-_JM</w:t>
        <w:br/>
      </w:r>
    </w:p>
    <w:p>
      <w:pPr>
        <w:ind w:left="720"/>
      </w:pPr>
      <w:r>
        <w:t>EQUALIZADOR PARA BANCO DE BATERIAS - KIT: 3 UNIDADES  MOTORSHOP1 – Sacramento, Minas Gerais. – PreçoAnúncio: R$ 147.33 – Preço Política: R$ 169 (Clássico) https://www.mercadolivre.com.br/kit-3-equalizador-balanceador-para-banco-de-baterias-jfa-12v24v/p/MLB32314837</w:t>
        <w:br/>
      </w:r>
    </w:p>
    <w:p>
      <w:r>
        <w:rPr>
          <w:b/>
        </w:rPr>
        <w:t>*LOJAGIBAPONTOCOM*</w:t>
      </w:r>
    </w:p>
    <w:p>
      <w:pPr>
        <w:ind w:left="720"/>
      </w:pPr>
      <w:r>
        <w:t>EQUALIZADOR PARA BANCO DE BATERIAS - KIT: 3 UNIDADES  LOJAGIBAPONTOCOM – Curitiba, Paraná. – PreçoAnúncio: R$ 150.0 – Preço Política: R$ 169 (Clássico) https://produto.mercadolivre.com.br/MLB-4822614336-kit-3un-equalizador-balanceador-para-banco-de-baterias-jfa-_JM</w:t>
        <w:br/>
      </w:r>
    </w:p>
    <w:p>
      <w:r>
        <w:rPr>
          <w:b/>
        </w:rPr>
        <w:t>*Motor Shop*</w:t>
      </w:r>
    </w:p>
    <w:p>
      <w:pPr>
        <w:ind w:left="720"/>
      </w:pPr>
      <w:r>
        <w:t>EQUALIZADOR PARA BANCO DE BATERIAS - KIT: 5 UNIDADES  Motor Shop – Pedra branca, Ceará. – PreçoAnúncio: R$ 180.0 – Preço Política: R$ 184 (Premium) https://produto.mercadolivre.com.br/MLB-4631283716-kit-5-equalizador-balanceador-para-banco-de-baterias-jfa-_JM</w:t>
        <w:br/>
      </w:r>
    </w:p>
    <w:p>
      <w:r>
        <w:rPr>
          <w:b/>
        </w:rPr>
        <w:t>*NBSEG_*</w:t>
      </w:r>
    </w:p>
    <w:p>
      <w:pPr>
        <w:ind w:left="720"/>
      </w:pPr>
      <w:r>
        <w:t>FONTE NOBREAK -48V 30A -   NBSEG_ – Jaú, São Paulo. – PreçoAnúncio: R$ 3750.0 – Preço Política: R$ 3850 (Premium) https://produto.mercadolivre.com.br/MLB-3851974019-fonte-jfa-retificadora-nobreak-gerenciavel-48v30a15a-_JM?searchVariation=181680092810</w:t>
        <w:br/>
      </w:r>
    </w:p>
    <w:p>
      <w:r>
        <w:rPr>
          <w:b/>
        </w:rPr>
        <w:t>*ESNETSEG*</w:t>
      </w:r>
    </w:p>
    <w:p>
      <w:pPr>
        <w:ind w:left="720"/>
      </w:pPr>
      <w:r>
        <w:t>FONTE NOBREAK -48V 30A -   ESNETSEG – Apiacá, Espírito Santo. – PreçoAnúncio: R$ 3600.0 – Preço Política: R$ 3850 (Premium) https://www.mercadolivre.com.br/fonte-jfa-retificadora-nobreak-gerenciavel-48v30a15a-cor-preto/p/MLB27758576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